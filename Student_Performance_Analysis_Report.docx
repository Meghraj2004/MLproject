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Performance Analysis Using Machine Learning</w:t>
      </w:r>
    </w:p>
    <w:p>
      <w:pPr>
        <w:pStyle w:val="Heading1"/>
      </w:pPr>
      <w:r>
        <w:t>Executive Summary</w:t>
      </w:r>
    </w:p>
    <w:p>
      <w:r>
        <w:t>The Student Performance Analysis project applies machine learning techniques to understand and improve academic outcomes. Using a user-friendly Streamlit interface, the application facilitates visualization, supervised predictions, and unsupervised pattern discovery, making it a powerful tool for educators, researchers, and policymakers.</w:t>
      </w:r>
    </w:p>
    <w:p>
      <w:pPr>
        <w:pStyle w:val="Heading1"/>
      </w:pPr>
      <w:r>
        <w:t>Project Introduction</w:t>
      </w:r>
    </w:p>
    <w:p/>
    <w:p>
      <w:pPr>
        <w:pStyle w:val="Heading1"/>
      </w:pPr>
      <w:r>
        <w:t>Problem Statement</w:t>
      </w:r>
    </w:p>
    <w:p>
      <w:r>
        <w:t>Identifying and understanding the factors that influence academic performance is essential for improving education systems. This project uses ML to reveal data-driven insights from student profiles and test scores.</w:t>
      </w:r>
    </w:p>
    <w:p>
      <w:pPr>
        <w:pStyle w:val="Heading1"/>
      </w:pPr>
      <w:r>
        <w:t>Objectives</w:t>
      </w:r>
    </w:p>
    <w:p>
      <w:pPr>
        <w:pStyle w:val="ListBullet"/>
      </w:pPr>
      <w:r>
        <w:t>Develop an intuitive application for education data analysis</w:t>
      </w:r>
    </w:p>
    <w:p>
      <w:pPr>
        <w:pStyle w:val="ListBullet"/>
      </w:pPr>
      <w:r>
        <w:t>Predict academic success using classification and regression models</w:t>
      </w:r>
    </w:p>
    <w:p>
      <w:pPr>
        <w:pStyle w:val="ListBullet"/>
      </w:pPr>
      <w:r>
        <w:t>Reveal hidden insights via clustering and association rule mining</w:t>
      </w:r>
    </w:p>
    <w:p>
      <w:pPr>
        <w:pStyle w:val="ListBullet"/>
      </w:pPr>
      <w:r>
        <w:t>Provide interpretive visualizations and model evaluation tools</w:t>
      </w:r>
    </w:p>
    <w:p>
      <w:pPr>
        <w:pStyle w:val="Heading1"/>
      </w:pPr>
      <w:r>
        <w:t>Dataset Description</w:t>
      </w:r>
    </w:p>
    <w:p>
      <w:pPr>
        <w:pStyle w:val="ListBullet"/>
      </w:pPr>
      <w:r>
        <w:t>Gender, race/ethnicity, and parental education</w:t>
      </w:r>
    </w:p>
    <w:p>
      <w:pPr>
        <w:pStyle w:val="ListBullet"/>
      </w:pPr>
      <w:r>
        <w:t>Lunch status and test preparation</w:t>
      </w:r>
    </w:p>
    <w:p>
      <w:pPr>
        <w:pStyle w:val="ListBullet"/>
      </w:pPr>
      <w:r>
        <w:t>Math, reading, and writing scores</w:t>
      </w:r>
    </w:p>
    <w:p>
      <w:pPr>
        <w:pStyle w:val="Heading1"/>
      </w:pPr>
      <w:r>
        <w:t>System Architecture</w:t>
      </w:r>
    </w:p>
    <w:p>
      <w:r>
        <w:t>The architecture includes separate components for data handling (`utils.py`), visualization (`visualization.py`), supervised learning (`supervised.py`), unsupervised learning (`unsupervised.py`), and the main interface (`app.py`).</w:t>
      </w:r>
    </w:p>
    <w:p>
      <w:pPr>
        <w:pStyle w:val="Heading1"/>
      </w:pPr>
      <w:r>
        <w:t>Data Exploration and Visualization</w:t>
      </w:r>
    </w:p>
    <w:p>
      <w:pPr>
        <w:pStyle w:val="ListBullet"/>
      </w:pPr>
      <w:r>
        <w:t>Descriptive statistics and frequency distributions</w:t>
      </w:r>
    </w:p>
    <w:p>
      <w:pPr>
        <w:pStyle w:val="ListBullet"/>
      </w:pPr>
      <w:r>
        <w:t>Distribution and box plots for performance metrics</w:t>
      </w:r>
    </w:p>
    <w:p>
      <w:pPr>
        <w:pStyle w:val="ListBullet"/>
      </w:pPr>
      <w:r>
        <w:t>Heatmaps, scatter plots, and feature comparison charts</w:t>
      </w:r>
    </w:p>
    <w:p>
      <w:pPr>
        <w:pStyle w:val="Heading1"/>
      </w:pPr>
      <w:r>
        <w:t>Supervised Learning</w:t>
      </w:r>
    </w:p>
    <w:p/>
    <w:p>
      <w:pPr>
        <w:pStyle w:val="Heading1"/>
      </w:pPr>
      <w:r>
        <w:t>Classification Models</w:t>
      </w:r>
    </w:p>
    <w:p>
      <w:pPr>
        <w:pStyle w:val="ListBullet"/>
      </w:pPr>
      <w:r>
        <w:t>Decision Tree, Random Forest, SVM, Logistic Regression, KNN</w:t>
      </w:r>
    </w:p>
    <w:p>
      <w:pPr>
        <w:pStyle w:val="ListBullet"/>
      </w:pPr>
      <w:r>
        <w:t>Evaluation metrics: Accuracy, Precision, Recall, F1-Score</w:t>
      </w:r>
    </w:p>
    <w:p>
      <w:pPr>
        <w:pStyle w:val="ListBullet"/>
      </w:pPr>
      <w:r>
        <w:t>Feature importance and confusion matrix</w:t>
      </w:r>
    </w:p>
    <w:p>
      <w:pPr>
        <w:pStyle w:val="Heading1"/>
      </w:pPr>
      <w:r>
        <w:t>Regression Models</w:t>
      </w:r>
    </w:p>
    <w:p>
      <w:pPr>
        <w:pStyle w:val="ListBullet"/>
      </w:pPr>
      <w:r>
        <w:t>Linear, Decision Tree, Random Forest, SVR</w:t>
      </w:r>
    </w:p>
    <w:p>
      <w:pPr>
        <w:pStyle w:val="ListBullet"/>
      </w:pPr>
      <w:r>
        <w:t>Evaluation metrics: RMSE, MAE, R² score</w:t>
      </w:r>
    </w:p>
    <w:p>
      <w:pPr>
        <w:pStyle w:val="ListBullet"/>
      </w:pPr>
      <w:r>
        <w:t>Actual vs. predicted visualizations</w:t>
      </w:r>
    </w:p>
    <w:p>
      <w:pPr>
        <w:pStyle w:val="Heading1"/>
      </w:pPr>
      <w:r>
        <w:t>Unsupervised Learning</w:t>
      </w:r>
    </w:p>
    <w:p/>
    <w:p>
      <w:pPr>
        <w:pStyle w:val="Heading1"/>
      </w:pPr>
      <w:r>
        <w:t>Clustering</w:t>
      </w:r>
    </w:p>
    <w:p>
      <w:pPr>
        <w:pStyle w:val="ListBullet"/>
      </w:pPr>
      <w:r>
        <w:t>K-Means, Hierarchical clustering</w:t>
      </w:r>
    </w:p>
    <w:p>
      <w:pPr>
        <w:pStyle w:val="ListBullet"/>
      </w:pPr>
      <w:r>
        <w:t>Cluster count selection and visualization using PCA</w:t>
      </w:r>
    </w:p>
    <w:p>
      <w:pPr>
        <w:pStyle w:val="ListBullet"/>
      </w:pPr>
      <w:r>
        <w:t>Silhouette score and Elbow method</w:t>
      </w:r>
    </w:p>
    <w:p>
      <w:pPr>
        <w:pStyle w:val="Heading1"/>
      </w:pPr>
      <w:r>
        <w:t>Association Rule Mining</w:t>
      </w:r>
    </w:p>
    <w:p>
      <w:pPr>
        <w:pStyle w:val="ListBullet"/>
      </w:pPr>
      <w:r>
        <w:t>Apriori algorithm, rule filtering by lift, support, confidence</w:t>
      </w:r>
    </w:p>
    <w:p>
      <w:pPr>
        <w:pStyle w:val="ListBullet"/>
      </w:pPr>
      <w:r>
        <w:t>Network graph visualization of associations</w:t>
      </w:r>
    </w:p>
    <w:p>
      <w:pPr>
        <w:pStyle w:val="Heading1"/>
      </w:pPr>
      <w:r>
        <w:t>Implementation Details</w:t>
      </w:r>
    </w:p>
    <w:p>
      <w:pPr>
        <w:pStyle w:val="ListBullet"/>
      </w:pPr>
      <w:r>
        <w:t>Streamlit for UI, Scikit-learn for ML, Seaborn/Plotly for visualizations</w:t>
      </w:r>
    </w:p>
    <w:p>
      <w:pPr>
        <w:pStyle w:val="ListBullet"/>
      </w:pPr>
      <w:r>
        <w:t>MLxtend for association mining, Statsmodels for advanced stats</w:t>
      </w:r>
    </w:p>
    <w:p>
      <w:pPr>
        <w:pStyle w:val="ListBullet"/>
      </w:pPr>
      <w:r>
        <w:t>Modular codebase, dynamic UI elements, robust type handling</w:t>
      </w:r>
    </w:p>
    <w:p>
      <w:pPr>
        <w:pStyle w:val="Heading1"/>
      </w:pPr>
      <w:r>
        <w:t>Results and Insights</w:t>
      </w:r>
    </w:p>
    <w:p>
      <w:pPr>
        <w:pStyle w:val="ListBullet"/>
      </w:pPr>
      <w:r>
        <w:t>Parental education, preparation courses, and gender significantly affect scores</w:t>
      </w:r>
    </w:p>
    <w:p>
      <w:pPr>
        <w:pStyle w:val="ListBullet"/>
      </w:pPr>
      <w:r>
        <w:t>Classification accuracy reached 85% for pass/fail prediction</w:t>
      </w:r>
    </w:p>
    <w:p>
      <w:pPr>
        <w:pStyle w:val="ListBullet"/>
      </w:pPr>
      <w:r>
        <w:t>Cluster analysis revealed performance trends across subgroups</w:t>
      </w:r>
    </w:p>
    <w:p>
      <w:pPr>
        <w:pStyle w:val="ListBullet"/>
      </w:pPr>
      <w:r>
        <w:t>Association rules showed strong links between education level and high scores</w:t>
      </w:r>
    </w:p>
    <w:p>
      <w:pPr>
        <w:pStyle w:val="Heading1"/>
      </w:pPr>
      <w:r>
        <w:t>Challenges and Solutions</w:t>
      </w:r>
    </w:p>
    <w:p>
      <w:pPr>
        <w:pStyle w:val="ListBullet"/>
      </w:pPr>
      <w:r>
        <w:t>Streamlit ID duplication → Resolved via unique widget keys</w:t>
      </w:r>
    </w:p>
    <w:p>
      <w:pPr>
        <w:pStyle w:val="ListBullet"/>
      </w:pPr>
      <w:r>
        <w:t>Scatter plot issues → Fixed column mismatches</w:t>
      </w:r>
    </w:p>
    <w:p>
      <w:pPr>
        <w:pStyle w:val="ListBullet"/>
      </w:pPr>
      <w:r>
        <w:t>Serialization errors → Converted data types appropriately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Deploy trained models via API endpoints</w:t>
      </w:r>
    </w:p>
    <w:p>
      <w:pPr>
        <w:pStyle w:val="ListBullet"/>
      </w:pPr>
      <w:r>
        <w:t>Enable time-series and NLP analytics on student feedback</w:t>
      </w:r>
    </w:p>
    <w:p>
      <w:pPr>
        <w:pStyle w:val="ListBullet"/>
      </w:pPr>
      <w:r>
        <w:t>Role-based dashboards with export capabilities</w:t>
      </w:r>
    </w:p>
    <w:p>
      <w:pPr>
        <w:pStyle w:val="ListBullet"/>
      </w:pPr>
      <w:r>
        <w:t>Incorporate deep learning and ensemble techniques</w:t>
      </w:r>
    </w:p>
    <w:p>
      <w:pPr>
        <w:pStyle w:val="Heading1"/>
      </w:pPr>
      <w:r>
        <w:t>Conclusion</w:t>
      </w:r>
    </w:p>
    <w:p>
      <w:r>
        <w:t>This project highlights how machine learning can transform raw educational data into actionable insights. The user-friendly Streamlit app empowers non-technical users to explore, predict, and discover patterns in student performance.</w:t>
      </w:r>
    </w:p>
    <w:p>
      <w:pPr>
        <w:pStyle w:val="Heading1"/>
      </w:pPr>
      <w:r>
        <w:t>Appendix</w:t>
      </w:r>
    </w:p>
    <w:p/>
    <w:p>
      <w:pPr>
        <w:pStyle w:val="Heading1"/>
      </w:pPr>
      <w:r>
        <w:t>Usage Instructions</w:t>
      </w:r>
    </w:p>
    <w:p>
      <w:pPr>
        <w:pStyle w:val="ListBullet"/>
      </w:pPr>
      <w:r>
        <w:t>Install dependencies: pip install -r requirements.txt</w:t>
      </w:r>
    </w:p>
    <w:p>
      <w:pPr>
        <w:pStyle w:val="ListBullet"/>
      </w:pPr>
      <w:r>
        <w:t>Run app: streamlit run app.py</w:t>
      </w:r>
    </w:p>
    <w:p>
      <w:pPr>
        <w:pStyle w:val="ListBullet"/>
      </w:pPr>
      <w:r>
        <w:t>Access on browser: http://localhost:8501</w:t>
      </w:r>
    </w:p>
    <w:p>
      <w:pPr>
        <w:pStyle w:val="Heading1"/>
      </w:pPr>
      <w:r>
        <w:t>Key Files</w:t>
      </w:r>
    </w:p>
    <w:p>
      <w:pPr>
        <w:pStyle w:val="ListBullet"/>
      </w:pPr>
      <w:r>
        <w:t>app.py – Main application entry point</w:t>
      </w:r>
    </w:p>
    <w:p>
      <w:pPr>
        <w:pStyle w:val="ListBullet"/>
      </w:pPr>
      <w:r>
        <w:t>supervised.py – Contains classification/regression logic</w:t>
      </w:r>
    </w:p>
    <w:p>
      <w:pPr>
        <w:pStyle w:val="ListBullet"/>
      </w:pPr>
      <w:r>
        <w:t>unsupervised.py – Clustering and association mining</w:t>
      </w:r>
    </w:p>
    <w:p>
      <w:pPr>
        <w:pStyle w:val="ListBullet"/>
      </w:pPr>
      <w:r>
        <w:t>visualization.py – Exploratory data analysis and plotting</w:t>
      </w:r>
    </w:p>
    <w:p>
      <w:pPr>
        <w:pStyle w:val="ListBullet"/>
      </w:pPr>
      <w:r>
        <w:t>utils.py – Data loading and preprocessing helpers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